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Catalog API Documentation</w:t>
      </w:r>
    </w:p>
    <w:p>
      <w:pPr>
        <w:pStyle w:val="Heading2"/>
      </w:pPr>
      <w:r>
        <w:t>Project Overview</w:t>
      </w:r>
    </w:p>
    <w:p>
      <w:r>
        <w:br/>
        <w:t xml:space="preserve">The Product Catalog API is a .NET Core Web API designed to manage a catalog of products. </w:t>
        <w:br/>
        <w:t xml:space="preserve">It provides CRUD (Create, Read, Update, Delete) functionalities for managing product information, </w:t>
        <w:br/>
        <w:t xml:space="preserve">such as name, category, description, price, and stock quantity. The API connects to a database to </w:t>
        <w:br/>
        <w:t>store product details using Entity Framework Core.</w:t>
        <w:br/>
      </w:r>
    </w:p>
    <w:p>
      <w:pPr>
        <w:pStyle w:val="Heading2"/>
      </w:pPr>
      <w:r>
        <w:t>Task Overview</w:t>
      </w:r>
    </w:p>
    <w:p>
      <w:r>
        <w:br/>
        <w:t>Assigned to:</w:t>
        <w:br/>
        <w:t xml:space="preserve">- Rushkesh Katkar (Backend API Developer) - API Endpoints Implementation, Controller Logic, </w:t>
        <w:br/>
        <w:t xml:space="preserve">  Unit Testing, and API Documentation.</w:t>
        <w:br/>
        <w:t xml:space="preserve">- Abhishek Yadav (Database &amp; Integration Developer) - Database Design, Data Validation, </w:t>
        <w:br/>
        <w:t xml:space="preserve">  Database Operations, and Testing.</w:t>
        <w:br/>
        <w:br/>
        <w:t>Deadline: 31st December 2024</w:t>
        <w:br/>
      </w:r>
    </w:p>
    <w:p>
      <w:pPr>
        <w:pStyle w:val="Heading2"/>
      </w:pPr>
      <w:r>
        <w:t>API Endpoints</w:t>
      </w:r>
    </w:p>
    <w:p>
      <w:pPr>
        <w:pStyle w:val="Heading3"/>
      </w:pPr>
      <w:r>
        <w:t>POST /api/products - Add a new product</w:t>
      </w:r>
    </w:p>
    <w:p>
      <w:r>
        <w:t>Description: Adds a new product to the catalog.</w:t>
      </w:r>
    </w:p>
    <w:p>
      <w:pPr>
        <w:pStyle w:val="Heading4"/>
      </w:pPr>
      <w:r>
        <w:t>Request Body:</w:t>
      </w:r>
    </w:p>
    <w:p>
      <w:r>
        <w:br/>
        <w:t>{</w:t>
        <w:br/>
        <w:t xml:space="preserve">    "name": "Product Name",</w:t>
        <w:br/>
        <w:t xml:space="preserve">    "category": "Category",</w:t>
        <w:br/>
        <w:t xml:space="preserve">    "description": "Product Description",</w:t>
        <w:br/>
        <w:t xml:space="preserve">    "price": 100.00,</w:t>
        <w:br/>
        <w:t xml:space="preserve">    "stockQuantity": 50</w:t>
        <w:br/>
        <w:t>}</w:t>
        <w:br/>
      </w:r>
    </w:p>
    <w:p>
      <w:pPr>
        <w:pStyle w:val="Heading4"/>
      </w:pPr>
      <w:r>
        <w:t>Response:</w:t>
      </w:r>
    </w:p>
    <w:p>
      <w:r>
        <w:t>Status Code: 201 Created</w:t>
      </w:r>
    </w:p>
    <w:p>
      <w:r>
        <w:br/>
        <w:t>{</w:t>
        <w:br/>
        <w:t xml:space="preserve">    "id": 1,</w:t>
        <w:br/>
        <w:t xml:space="preserve">    "name": "Product Name",</w:t>
        <w:br/>
        <w:t xml:space="preserve">    "category": "Category",</w:t>
        <w:br/>
        <w:t xml:space="preserve">    "description": "Product Description",</w:t>
        <w:br/>
        <w:t xml:space="preserve">    "price": 100.00,</w:t>
        <w:br/>
        <w:t xml:space="preserve">    "stockQuantity": 50</w:t>
        <w:br/>
        <w:t>}</w:t>
        <w:br/>
      </w:r>
    </w:p>
    <w:p>
      <w:pPr>
        <w:pStyle w:val="Heading3"/>
      </w:pPr>
      <w:r>
        <w:t>GET /api/products - Get all products</w:t>
      </w:r>
    </w:p>
    <w:p>
      <w:r>
        <w:t>Description: Retrieves a list of all products in the catalog.</w:t>
      </w:r>
    </w:p>
    <w:p>
      <w:pPr>
        <w:pStyle w:val="Heading4"/>
      </w:pPr>
      <w:r>
        <w:t>Response:</w:t>
      </w:r>
    </w:p>
    <w:p>
      <w:r>
        <w:t>Status Code: 200 OK</w:t>
      </w:r>
    </w:p>
    <w:p>
      <w:r>
        <w:br/>
        <w:t>[</w:t>
        <w:br/>
        <w:t xml:space="preserve">    {</w:t>
        <w:br/>
        <w:t xml:space="preserve">        "id": 1,</w:t>
        <w:br/>
        <w:t xml:space="preserve">        "name": "Product Name",</w:t>
        <w:br/>
        <w:t xml:space="preserve">        "category": "Category",</w:t>
        <w:br/>
        <w:t xml:space="preserve">        "description": "Product Description",</w:t>
        <w:br/>
        <w:t xml:space="preserve">        "price": 100.00,</w:t>
        <w:br/>
        <w:t xml:space="preserve">        "stockQuantity": 50</w:t>
        <w:br/>
        <w:t xml:space="preserve">    },</w:t>
        <w:br/>
        <w:t xml:space="preserve">    {</w:t>
        <w:br/>
        <w:t xml:space="preserve">        "id": 2,</w:t>
        <w:br/>
        <w:t xml:space="preserve">        "name": "Another Product",</w:t>
        <w:br/>
        <w:t xml:space="preserve">        "category": "Another Category",</w:t>
        <w:br/>
        <w:t xml:space="preserve">        "description": "Another Description",</w:t>
        <w:br/>
        <w:t xml:space="preserve">        "price": 50.00,</w:t>
        <w:br/>
        <w:t xml:space="preserve">        "stockQuantity": 30</w:t>
        <w:br/>
        <w:t xml:space="preserve">    }</w:t>
        <w:br/>
        <w:t>]</w:t>
        <w:br/>
      </w:r>
    </w:p>
    <w:p>
      <w:pPr>
        <w:pStyle w:val="Heading3"/>
      </w:pPr>
      <w:r>
        <w:t>GET /api/products/{id} - Get a product by ID</w:t>
      </w:r>
    </w:p>
    <w:p>
      <w:r>
        <w:t>Description: Retrieves a product by its ID.</w:t>
      </w:r>
    </w:p>
    <w:p>
      <w:pPr>
        <w:pStyle w:val="Heading4"/>
      </w:pPr>
      <w:r>
        <w:t>Path Parameter:</w:t>
      </w:r>
    </w:p>
    <w:p>
      <w:r>
        <w:t>id (integer) - The ID of the product to retrieve.</w:t>
      </w:r>
    </w:p>
    <w:p>
      <w:pPr>
        <w:pStyle w:val="Heading4"/>
      </w:pPr>
      <w:r>
        <w:t>Response:</w:t>
      </w:r>
    </w:p>
    <w:p>
      <w:r>
        <w:t>Status Code: 200 OK (if the product is found)</w:t>
      </w:r>
    </w:p>
    <w:p>
      <w:r>
        <w:br/>
        <w:t>{</w:t>
        <w:br/>
        <w:t xml:space="preserve">    "id": 1,</w:t>
        <w:br/>
        <w:t xml:space="preserve">    "name": "Product Name",</w:t>
        <w:br/>
        <w:t xml:space="preserve">    "category": "Category",</w:t>
        <w:br/>
        <w:t xml:space="preserve">    "description": "Product Description",</w:t>
        <w:br/>
        <w:t xml:space="preserve">    "price": 100.00,</w:t>
        <w:br/>
        <w:t xml:space="preserve">    "stockQuantity": 50</w:t>
        <w:br/>
        <w:t>}</w:t>
        <w:br/>
      </w:r>
    </w:p>
    <w:p>
      <w:r>
        <w:t>Status Code: 404 Not Found (if the product is not found)</w:t>
      </w:r>
    </w:p>
    <w:p>
      <w:r>
        <w:br/>
        <w:t>{</w:t>
        <w:br/>
        <w:t xml:space="preserve">    "message": "Product with ID 1 not found."</w:t>
        <w:br/>
        <w:t>}</w:t>
        <w:br/>
      </w:r>
    </w:p>
    <w:p>
      <w:pPr>
        <w:pStyle w:val="Heading3"/>
      </w:pPr>
      <w:r>
        <w:t>PUT /api/products/{id} - Update product details</w:t>
      </w:r>
    </w:p>
    <w:p>
      <w:r>
        <w:t>Description: Updates an existing product in the catalog.</w:t>
      </w:r>
    </w:p>
    <w:p>
      <w:pPr>
        <w:pStyle w:val="Heading4"/>
      </w:pPr>
      <w:r>
        <w:t>Path Parameter:</w:t>
      </w:r>
    </w:p>
    <w:p>
      <w:r>
        <w:t>id (integer) - The ID of the product to update.</w:t>
      </w:r>
    </w:p>
    <w:p>
      <w:pPr>
        <w:pStyle w:val="Heading4"/>
      </w:pPr>
      <w:r>
        <w:t>Request Body:</w:t>
      </w:r>
    </w:p>
    <w:p>
      <w:r>
        <w:br/>
        <w:t>{</w:t>
        <w:br/>
        <w:t xml:space="preserve">    "name": "Updated Product Name",</w:t>
        <w:br/>
        <w:t xml:space="preserve">    "category": "Updated Category",</w:t>
        <w:br/>
        <w:t xml:space="preserve">    "description": "Updated Description",</w:t>
        <w:br/>
        <w:t xml:space="preserve">    "price": 150.00,</w:t>
        <w:br/>
        <w:t xml:space="preserve">    "stockQuantity": 60</w:t>
        <w:br/>
        <w:t>}</w:t>
        <w:br/>
      </w:r>
    </w:p>
    <w:p>
      <w:pPr>
        <w:pStyle w:val="Heading4"/>
      </w:pPr>
      <w:r>
        <w:t>Response:</w:t>
      </w:r>
    </w:p>
    <w:p>
      <w:r>
        <w:t>Status Code: 200 OK</w:t>
      </w:r>
    </w:p>
    <w:p>
      <w:r>
        <w:br/>
        <w:t>{</w:t>
        <w:br/>
        <w:t xml:space="preserve">    "message": "Product updated successfully."</w:t>
        <w:br/>
        <w:t>}</w:t>
        <w:br/>
      </w:r>
    </w:p>
    <w:p>
      <w:pPr>
        <w:pStyle w:val="Heading3"/>
      </w:pPr>
      <w:r>
        <w:t>DELETE /api/products/{id} - Delete a product</w:t>
      </w:r>
    </w:p>
    <w:p>
      <w:r>
        <w:t>Description: Deletes a product from the catalog.</w:t>
      </w:r>
    </w:p>
    <w:p>
      <w:pPr>
        <w:pStyle w:val="Heading4"/>
      </w:pPr>
      <w:r>
        <w:t>Path Parameter:</w:t>
      </w:r>
    </w:p>
    <w:p>
      <w:r>
        <w:t>id (integer) - The ID of the product to delete.</w:t>
      </w:r>
    </w:p>
    <w:p>
      <w:pPr>
        <w:pStyle w:val="Heading4"/>
      </w:pPr>
      <w:r>
        <w:t>Response:</w:t>
      </w:r>
    </w:p>
    <w:p>
      <w:r>
        <w:t>Status Code: 204 No Content (if the product is deleted)</w:t>
      </w:r>
    </w:p>
    <w:p>
      <w:r>
        <w:t>Status Code: 404 Not Found (if the product is not found)</w:t>
      </w:r>
    </w:p>
    <w:p>
      <w:r>
        <w:br/>
        <w:t>{</w:t>
        <w:br/>
        <w:t xml:space="preserve">    "message": "Product with ID 1 not found."</w:t>
        <w:br/>
        <w:t>}</w:t>
        <w:br/>
      </w:r>
    </w:p>
    <w:p>
      <w:pPr>
        <w:pStyle w:val="Heading2"/>
      </w:pPr>
      <w:r>
        <w:t>Models and DTOs</w:t>
      </w:r>
    </w:p>
    <w:p>
      <w:pPr>
        <w:pStyle w:val="Heading3"/>
      </w:pPr>
      <w:r>
        <w:t>Product Model</w:t>
      </w:r>
    </w:p>
    <w:p>
      <w:r>
        <w:br/>
        <w:t>public 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string Category { get; set; }</w:t>
        <w:br/>
        <w:t xml:space="preserve">    public string Description { get; set; }</w:t>
        <w:br/>
        <w:t xml:space="preserve">    public decimal Price { get; set; }</w:t>
        <w:br/>
        <w:t xml:space="preserve">    public int StockQuantity { get; set;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